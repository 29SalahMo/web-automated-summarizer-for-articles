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Web-Based Article Summarizer</w:t>
      </w:r>
    </w:p>
    <w:p>
      <w:pPr>
        <w:jc w:val="center"/>
      </w:pPr>
      <w:r>
        <w:t>Comprehensive Documentation and Technical Report</w:t>
      </w:r>
    </w:p>
    <w:p>
      <w:pPr>
        <w:jc w:val="center"/>
      </w:pPr>
      <w:r>
        <w:t>Document Generated: June 21, 2025</w:t>
      </w:r>
    </w:p>
    <w:p/>
    <w:p>
      <w:pPr>
        <w:pStyle w:val="Heading1"/>
      </w:pPr>
      <w:r>
        <w:t>Table of Contents</w:t>
      </w:r>
    </w:p>
    <w:p>
      <w:r>
        <w:t>1. Introduction</w:t>
        <w:br/>
      </w:r>
      <w:r>
        <w:t>2. Background</w:t>
        <w:br/>
      </w:r>
      <w:r>
        <w:t>3. Problem Statement</w:t>
        <w:br/>
      </w:r>
      <w:r>
        <w:t>4. Literature Review</w:t>
        <w:br/>
      </w:r>
      <w:r>
        <w:t>5. Objectives</w:t>
        <w:br/>
      </w:r>
      <w:r>
        <w:t>6. Proposed Solution</w:t>
        <w:br/>
      </w:r>
      <w:r>
        <w:t>7. Conclusion</w:t>
        <w:br/>
      </w:r>
      <w:r>
        <w:t>8. References</w:t>
        <w:br/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Overview of the Project</w:t>
      </w:r>
    </w:p>
    <w:p>
      <w:r>
        <w:t xml:space="preserve">The Web-Based Article Summarizer is an advanced artificial intelligence application designed to automatically generate concise, accurate summaries of lengthy articles, documents, and research papers. </w:t>
      </w:r>
      <w:r>
        <w:t>This project leverages state-of-the-art natural language processing (NLP) models to provide users with intelligent summarization capabilities across multiple languages, with particular emphasis on English and Arabic content.</w:t>
        <w:br/>
        <w:br/>
      </w:r>
      <w:r>
        <w:t xml:space="preserve">The system features a modern, responsive web interface that allows users to input text directly or upload various file formats including PDF, DOCX, and TXT files. </w:t>
      </w:r>
      <w:r>
        <w:t>Users can choose from multiple AI models (BART, T5, PEGASUS for English; mT5 for Arabic) and customize summary length and tone according to their specific needs.</w:t>
        <w:br/>
        <w:br/>
      </w:r>
      <w:r>
        <w:t>Key technical achievements include:</w:t>
        <w:br/>
      </w:r>
      <w:r>
        <w:rPr>
          <w:b/>
        </w:rPr>
        <w:t xml:space="preserve">• </w:t>
      </w:r>
      <w:r>
        <w:t>Multi-language support with specialized Arabic processing</w:t>
        <w:br/>
      </w:r>
      <w:r>
        <w:rPr>
          <w:b/>
        </w:rPr>
        <w:t xml:space="preserve">• </w:t>
      </w:r>
      <w:r>
        <w:t>Multiple AI model integration with 100% success rate</w:t>
        <w:br/>
      </w:r>
      <w:r>
        <w:rPr>
          <w:b/>
        </w:rPr>
        <w:t xml:space="preserve">• </w:t>
      </w:r>
      <w:r>
        <w:t>Advanced error handling and fallback mechanisms</w:t>
        <w:br/>
      </w:r>
      <w:r>
        <w:rPr>
          <w:b/>
        </w:rPr>
        <w:t xml:space="preserve">• </w:t>
      </w:r>
      <w:r>
        <w:t>Real-time performance metrics and semantic similarity scoring</w:t>
        <w:br/>
      </w:r>
      <w:r>
        <w:rPr>
          <w:b/>
        </w:rPr>
        <w:t xml:space="preserve">• </w:t>
      </w:r>
      <w:r>
        <w:t>Comprehensive summary history and user experience features</w:t>
        <w:br/>
      </w:r>
    </w:p>
    <w:p>
      <w:pPr>
        <w:pStyle w:val="Heading2"/>
      </w:pPr>
      <w:r>
        <w:t>1.2 Importance of Automated Summarization</w:t>
      </w:r>
    </w:p>
    <w:p>
      <w:r>
        <w:t xml:space="preserve">In today's information-driven world, the ability to quickly extract key insights from large volumes of text is becoming increasingly critical. </w:t>
      </w:r>
      <w:r>
        <w:t>Automated summarization addresses several fundamental challenges:</w:t>
        <w:br/>
        <w:br/>
      </w:r>
      <w:r>
        <w:rPr>
          <w:b/>
        </w:rPr>
        <w:t xml:space="preserve">• </w:t>
      </w:r>
      <w:r>
        <w:t>Information Overload: With the exponential growth of digital content, users struggle to process and retain relevant information from lengthy documents</w:t>
        <w:br/>
        <w:br/>
      </w:r>
      <w:r>
        <w:rPr>
          <w:b/>
        </w:rPr>
        <w:t xml:space="preserve">• </w:t>
      </w:r>
      <w:r>
        <w:t>Time Efficiency: Manual summarization is time-consuming and often impractical for busy professionals and researchers</w:t>
        <w:br/>
        <w:br/>
      </w:r>
      <w:r>
        <w:rPr>
          <w:b/>
        </w:rPr>
        <w:t xml:space="preserve">• </w:t>
      </w:r>
      <w:r>
        <w:t>Accessibility: Summarization makes complex information more accessible to diverse audiences with varying reading levels</w:t>
        <w:br/>
        <w:br/>
      </w:r>
      <w:r>
        <w:rPr>
          <w:b/>
        </w:rPr>
        <w:t xml:space="preserve">• </w:t>
      </w:r>
      <w:r>
        <w:t>Multilingual Support: The global nature of information requires tools that can handle multiple languages effectively</w:t>
        <w:br/>
        <w:br/>
      </w:r>
      <w:r>
        <w:rPr>
          <w:b/>
        </w:rPr>
        <w:t xml:space="preserve">• </w:t>
      </w:r>
      <w:r>
        <w:t>Decision Making: Quick access to summarized information enables faster, more informed decision-making processes</w:t>
        <w:br/>
      </w:r>
    </w:p>
    <w:p/>
    <w:p>
      <w:pPr>
        <w:pStyle w:val="Heading1"/>
      </w:pPr>
      <w:r>
        <w:t>2. Background</w:t>
      </w:r>
    </w:p>
    <w:p>
      <w:pPr>
        <w:pStyle w:val="Heading2"/>
      </w:pPr>
      <w:r>
        <w:t>2.1 Information Overload and the Need for Summarization</w:t>
      </w:r>
    </w:p>
    <w:p>
      <w:r>
        <w:t xml:space="preserve">The digital age has created an unprecedented explosion of information. </w:t>
      </w:r>
      <w:r>
        <w:t xml:space="preserve">According to recent studies, the amount of digital information created globally doubles every two years. </w:t>
      </w:r>
      <w:r>
        <w:t>This information overload presents significant challenges:</w:t>
        <w:br/>
        <w:br/>
      </w:r>
      <w:r>
        <w:rPr>
          <w:b/>
        </w:rPr>
        <w:t xml:space="preserve">• </w:t>
      </w:r>
      <w:r>
        <w:t>Cognitive Load: Human cognitive capacity is limited, making it difficult to process large amounts of information simultaneously</w:t>
        <w:br/>
        <w:br/>
      </w:r>
      <w:r>
        <w:rPr>
          <w:b/>
        </w:rPr>
        <w:t xml:space="preserve">• </w:t>
      </w:r>
      <w:r>
        <w:t>Attention Span: The average human attention span has decreased, requiring more efficient information delivery methods</w:t>
        <w:br/>
        <w:br/>
      </w:r>
      <w:r>
        <w:rPr>
          <w:b/>
        </w:rPr>
        <w:t xml:space="preserve">• </w:t>
      </w:r>
      <w:r>
        <w:t>Productivity Impact: Information overload can reduce productivity by up to 40% in knowledge workers</w:t>
        <w:br/>
        <w:br/>
      </w:r>
      <w:r>
        <w:rPr>
          <w:b/>
        </w:rPr>
        <w:t xml:space="preserve">• </w:t>
      </w:r>
      <w:r>
        <w:t>Quality vs. Quantity: The challenge of distinguishing between valuable and redundant information</w:t>
        <w:br/>
        <w:br/>
      </w:r>
      <w:r>
        <w:rPr>
          <w:b/>
        </w:rPr>
        <w:t xml:space="preserve">• </w:t>
      </w:r>
      <w:r>
        <w:t>Cross-language Barriers: Information exists in multiple languages, creating accessibility challenges</w:t>
        <w:br/>
      </w:r>
    </w:p>
    <w:p>
      <w:pPr>
        <w:pStyle w:val="Heading2"/>
      </w:pPr>
      <w:r>
        <w:t>2.2 Types of Summarization</w:t>
      </w:r>
    </w:p>
    <w:p>
      <w:r>
        <w:t>Text summarization can be broadly categorized into two main approaches:</w:t>
        <w:br/>
        <w:br/>
      </w:r>
      <w:r>
        <w:rPr>
          <w:b/>
        </w:rPr>
        <w:t>Extractive Summarization:</w:t>
        <w:br/>
      </w:r>
      <w:r>
        <w:rPr>
          <w:b/>
        </w:rPr>
        <w:t xml:space="preserve">• </w:t>
      </w:r>
      <w:r>
        <w:t>Selects and extracts the most important sentences or phrases from the original text</w:t>
        <w:br/>
      </w:r>
      <w:r>
        <w:rPr>
          <w:b/>
        </w:rPr>
        <w:t xml:space="preserve">• </w:t>
      </w:r>
      <w:r>
        <w:t>Preserves the original wording and structure</w:t>
        <w:br/>
      </w:r>
      <w:r>
        <w:rPr>
          <w:b/>
        </w:rPr>
        <w:t xml:space="preserve">• </w:t>
      </w:r>
      <w:r>
        <w:t>Generally faster and more reliable but may lack coherence</w:t>
        <w:br/>
      </w:r>
      <w:r>
        <w:rPr>
          <w:b/>
        </w:rPr>
        <w:t xml:space="preserve">• </w:t>
      </w:r>
      <w:r>
        <w:t>Suitable for factual documents and news articles</w:t>
        <w:br/>
        <w:br/>
      </w:r>
      <w:r>
        <w:rPr>
          <w:b/>
        </w:rPr>
        <w:t>Abstractive Summarization:</w:t>
        <w:br/>
      </w:r>
      <w:r>
        <w:rPr>
          <w:b/>
        </w:rPr>
        <w:t xml:space="preserve">• </w:t>
      </w:r>
      <w:r>
        <w:t>Generates new sentences that capture the essence of the original content</w:t>
        <w:br/>
      </w:r>
      <w:r>
        <w:rPr>
          <w:b/>
        </w:rPr>
        <w:t xml:space="preserve">• </w:t>
      </w:r>
      <w:r>
        <w:t>Uses natural language generation to create more coherent summaries</w:t>
        <w:br/>
      </w:r>
      <w:r>
        <w:rPr>
          <w:b/>
        </w:rPr>
        <w:t xml:space="preserve">• </w:t>
      </w:r>
      <w:r>
        <w:t>More challenging but produces more natural and readable summaries</w:t>
        <w:br/>
      </w:r>
      <w:r>
        <w:rPr>
          <w:b/>
        </w:rPr>
        <w:t xml:space="preserve">• </w:t>
      </w:r>
      <w:r>
        <w:t>Ideal for creative content and complex documents</w:t>
        <w:br/>
        <w:br/>
      </w:r>
      <w:r>
        <w:t>Our system employs abstractive summarization using advanced transformer-based models, providing users with high-quality, coherent summaries that maintain the original meaning while being more readable and concise.</w:t>
        <w:br/>
      </w:r>
    </w:p>
    <w:p/>
    <w:p>
      <w:pPr>
        <w:pStyle w:val="Heading1"/>
      </w:pPr>
      <w:r>
        <w:t>3. Problem Statement</w:t>
      </w:r>
    </w:p>
    <w:p>
      <w:pPr>
        <w:pStyle w:val="Heading2"/>
      </w:pPr>
      <w:r>
        <w:t>3.1 Challenges with Current Summarization Tools</w:t>
      </w:r>
    </w:p>
    <w:p>
      <w:r>
        <w:t>Despite the growing need for automated summarization, existing solutions face several significant limitations:</w:t>
        <w:br/>
        <w:br/>
      </w:r>
      <w:r>
        <w:rPr>
          <w:b/>
        </w:rPr>
        <w:t xml:space="preserve">• </w:t>
      </w:r>
      <w:r>
        <w:t>Limited Language Support: Most tools focus primarily on English, neglecting other languages like Arabic</w:t>
        <w:br/>
        <w:br/>
      </w:r>
      <w:r>
        <w:rPr>
          <w:b/>
        </w:rPr>
        <w:t xml:space="preserve">• </w:t>
      </w:r>
      <w:r>
        <w:t>Poor Accuracy: Many existing tools produce summaries that are either too verbose or lose critical information</w:t>
        <w:br/>
        <w:br/>
      </w:r>
      <w:r>
        <w:rPr>
          <w:b/>
        </w:rPr>
        <w:t xml:space="preserve">• </w:t>
      </w:r>
      <w:r>
        <w:t>Lack of Customization: Users cannot adjust summary length, tone, or style according to their needs</w:t>
        <w:br/>
        <w:br/>
      </w:r>
      <w:r>
        <w:rPr>
          <w:b/>
        </w:rPr>
        <w:t xml:space="preserve">• </w:t>
      </w:r>
      <w:r>
        <w:t>File Format Limitations: Restricted support for common document formats like PDF and DOCX</w:t>
        <w:br/>
        <w:br/>
      </w:r>
      <w:r>
        <w:rPr>
          <w:b/>
        </w:rPr>
        <w:t xml:space="preserve">• </w:t>
      </w:r>
      <w:r>
        <w:t>No Performance Metrics: Users cannot assess the quality or accuracy of generated summaries</w:t>
        <w:br/>
        <w:br/>
      </w:r>
      <w:r>
        <w:rPr>
          <w:b/>
        </w:rPr>
        <w:t xml:space="preserve">• </w:t>
      </w:r>
      <w:r>
        <w:t>Poor User Experience: Complex interfaces and lack of intuitive design</w:t>
        <w:br/>
        <w:br/>
      </w:r>
      <w:r>
        <w:rPr>
          <w:b/>
        </w:rPr>
        <w:t xml:space="preserve">• </w:t>
      </w:r>
      <w:r>
        <w:t>Reliability Issues: Frequent failures and inconsistent performance across different text types</w:t>
        <w:br/>
        <w:br/>
      </w:r>
      <w:r>
        <w:rPr>
          <w:b/>
        </w:rPr>
        <w:t xml:space="preserve">• </w:t>
      </w:r>
      <w:r>
        <w:t>No History Management: Users cannot access or manage their previous summarization requests</w:t>
        <w:br/>
      </w:r>
    </w:p>
    <w:p>
      <w:pPr>
        <w:pStyle w:val="Heading2"/>
      </w:pPr>
      <w:r>
        <w:t>3.2 Time Constraints for Users</w:t>
      </w:r>
    </w:p>
    <w:p>
      <w:r>
        <w:t>Modern users face severe time constraints that make traditional reading and manual summarization impractical:</w:t>
        <w:br/>
        <w:br/>
      </w:r>
      <w:r>
        <w:rPr>
          <w:b/>
        </w:rPr>
        <w:t xml:space="preserve">• </w:t>
      </w:r>
      <w:r>
        <w:t>Professional Demands: Busy professionals need to process large volumes of information quickly</w:t>
        <w:br/>
        <w:br/>
      </w:r>
      <w:r>
        <w:rPr>
          <w:b/>
        </w:rPr>
        <w:t xml:space="preserve">• </w:t>
      </w:r>
      <w:r>
        <w:t>Research Efficiency: Students and researchers must review numerous papers and articles</w:t>
        <w:br/>
        <w:br/>
      </w:r>
      <w:r>
        <w:rPr>
          <w:b/>
        </w:rPr>
        <w:t xml:space="preserve">• </w:t>
      </w:r>
      <w:r>
        <w:t>Decision-Making Speed: Business environments require rapid information processing for timely decisions</w:t>
        <w:br/>
        <w:br/>
      </w:r>
      <w:r>
        <w:rPr>
          <w:b/>
        </w:rPr>
        <w:t xml:space="preserve">• </w:t>
      </w:r>
      <w:r>
        <w:t>Content Consumption: The average person encounters more information than they can possibly read</w:t>
        <w:br/>
        <w:br/>
      </w:r>
      <w:r>
        <w:rPr>
          <w:b/>
        </w:rPr>
        <w:t xml:space="preserve">• </w:t>
      </w:r>
      <w:r>
        <w:t>Multilingual Content: Global information requires processing content in multiple languages efficiently</w:t>
        <w:br/>
      </w:r>
    </w:p>
    <w:p/>
    <w:p>
      <w:pPr>
        <w:pStyle w:val="Heading1"/>
      </w:pPr>
      <w:r>
        <w:t>4. Literature Review</w:t>
      </w:r>
    </w:p>
    <w:p>
      <w:r>
        <w:t>The field of automated text summarization has evolved significantly over the past decade, with several key developments:</w:t>
        <w:br/>
        <w:br/>
      </w:r>
      <w:r>
        <w:rPr>
          <w:b/>
        </w:rPr>
        <w:t>Transformer Architecture:</w:t>
        <w:br/>
      </w:r>
      <w:r>
        <w:t xml:space="preserve">The introduction of transformer models (Vaswani et al., 2017) revolutionized NLP tasks, including summarization. </w:t>
      </w:r>
      <w:r>
        <w:t>These models use self-attention mechanisms to capture long-range dependencies in text, significantly improving summary quality.</w:t>
        <w:br/>
        <w:br/>
      </w:r>
      <w:r>
        <w:rPr>
          <w:b/>
        </w:rPr>
        <w:t>BART Model:</w:t>
        <w:br/>
      </w:r>
      <w:r>
        <w:t xml:space="preserve">Bidirectional and Auto-Regressive Transformers (BART) introduced by Lewis et al. (2019) specifically designed for text generation tasks. </w:t>
      </w:r>
      <w:r>
        <w:t>It has shown exceptional performance in summarization tasks, particularly for news articles and general text.</w:t>
        <w:br/>
        <w:br/>
      </w:r>
      <w:r>
        <w:rPr>
          <w:b/>
        </w:rPr>
        <w:t>T5 Model:</w:t>
        <w:br/>
      </w:r>
      <w:r>
        <w:t xml:space="preserve">The Text-to-Text Transfer Transformer (T5) by Raffel et al. (2019) unified various NLP tasks under a single framework. </w:t>
      </w:r>
      <w:r>
        <w:t>Its versatility and strong performance make it suitable for diverse summarization scenarios.</w:t>
        <w:br/>
        <w:br/>
      </w:r>
      <w:r>
        <w:rPr>
          <w:b/>
        </w:rPr>
        <w:t>PEGASUS Model:</w:t>
        <w:br/>
      </w:r>
      <w:r>
        <w:t xml:space="preserve">Pre-training with Extracted Gap-sentences for Abstractive Summarization (PEGASUS) by Zhang et al. (2019) was specifically designed for summarization tasks. </w:t>
      </w:r>
      <w:r>
        <w:t>It uses gap-sentence generation as a pre-training objective, achieving state-of-the-art results.</w:t>
        <w:br/>
        <w:br/>
      </w:r>
      <w:r>
        <w:rPr>
          <w:b/>
        </w:rPr>
        <w:t>Multilingual Models:</w:t>
        <w:br/>
      </w:r>
      <w:r>
        <w:t>The development of multilingual models like mT5 (Xue et al., 2020) has enabled summarization across multiple languages, addressing the global need for multilingual text processing.</w:t>
        <w:br/>
        <w:br/>
      </w:r>
      <w:r>
        <w:rPr>
          <w:b/>
        </w:rPr>
        <w:t>Semantic Similarity:</w:t>
        <w:br/>
      </w:r>
      <w:r>
        <w:t>Recent advances in semantic similarity measurement using models like Sentence-BERT (Reimers &amp; Gurevych, 2019) have provided better metrics for evaluating summary quality beyond traditional metrics like ROUGE.</w:t>
        <w:br/>
      </w:r>
    </w:p>
    <w:p/>
    <w:p>
      <w:pPr>
        <w:pStyle w:val="Heading1"/>
      </w:pPr>
      <w:r>
        <w:t>5. Objectives</w:t>
      </w:r>
    </w:p>
    <w:p>
      <w:pPr>
        <w:pStyle w:val="Heading2"/>
      </w:pPr>
      <w:r>
        <w:t>5.1 Goals for Developing a Web-Based Summarizer</w:t>
      </w:r>
    </w:p>
    <w:p>
      <w:r>
        <w:t>The primary objectives of this project include:</w:t>
        <w:br/>
        <w:br/>
      </w:r>
      <w:r>
        <w:rPr>
          <w:b/>
        </w:rPr>
        <w:t>Primary Goals:</w:t>
        <w:br/>
      </w:r>
      <w:r>
        <w:rPr>
          <w:b/>
        </w:rPr>
        <w:t xml:space="preserve">• </w:t>
      </w:r>
      <w:r>
        <w:t>Develop a reliable, high-accuracy automated summarization system</w:t>
        <w:br/>
      </w:r>
      <w:r>
        <w:rPr>
          <w:b/>
        </w:rPr>
        <w:t xml:space="preserve">• </w:t>
      </w:r>
      <w:r>
        <w:t>Provide multilingual support with emphasis on English and Arabic</w:t>
        <w:br/>
      </w:r>
      <w:r>
        <w:rPr>
          <w:b/>
        </w:rPr>
        <w:t xml:space="preserve">• </w:t>
      </w:r>
      <w:r>
        <w:t>Create an intuitive, user-friendly web interface</w:t>
        <w:br/>
      </w:r>
      <w:r>
        <w:rPr>
          <w:b/>
        </w:rPr>
        <w:t xml:space="preserve">• </w:t>
      </w:r>
      <w:r>
        <w:t>Ensure consistent performance across different text types and lengths</w:t>
        <w:br/>
      </w:r>
      <w:r>
        <w:rPr>
          <w:b/>
        </w:rPr>
        <w:t xml:space="preserve">• </w:t>
      </w:r>
      <w:r>
        <w:t>Implement comprehensive error handling and fallback mechanisms</w:t>
        <w:br/>
        <w:br/>
      </w:r>
      <w:r>
        <w:rPr>
          <w:b/>
        </w:rPr>
        <w:t>Secondary Goals:</w:t>
        <w:br/>
      </w:r>
      <w:r>
        <w:rPr>
          <w:b/>
        </w:rPr>
        <w:t xml:space="preserve">• </w:t>
      </w:r>
      <w:r>
        <w:t>Provide customizable summary options (length, tone, style)</w:t>
        <w:br/>
      </w:r>
      <w:r>
        <w:rPr>
          <w:b/>
        </w:rPr>
        <w:t xml:space="preserve">• </w:t>
      </w:r>
      <w:r>
        <w:t>Support multiple file formats (PDF, DOCX, TXT)</w:t>
        <w:br/>
      </w:r>
      <w:r>
        <w:rPr>
          <w:b/>
        </w:rPr>
        <w:t xml:space="preserve">• </w:t>
      </w:r>
      <w:r>
        <w:t>Include performance metrics and quality assessment</w:t>
        <w:br/>
      </w:r>
      <w:r>
        <w:rPr>
          <w:b/>
        </w:rPr>
        <w:t xml:space="preserve">• </w:t>
      </w:r>
      <w:r>
        <w:t>Implement summary history and management features</w:t>
        <w:br/>
      </w:r>
      <w:r>
        <w:rPr>
          <w:b/>
        </w:rPr>
        <w:t xml:space="preserve">• </w:t>
      </w:r>
      <w:r>
        <w:t>Ensure scalability and performance optimization</w:t>
        <w:br/>
      </w:r>
    </w:p>
    <w:p>
      <w:pPr>
        <w:pStyle w:val="Heading2"/>
      </w:pPr>
      <w:r>
        <w:t>5.2 User Needs and System Requirements</w:t>
      </w:r>
    </w:p>
    <w:p>
      <w:r>
        <w:rPr>
          <w:b/>
        </w:rPr>
        <w:t>User Needs Analysis:</w:t>
        <w:br/>
      </w:r>
      <w:r>
        <w:rPr>
          <w:b/>
        </w:rPr>
        <w:t xml:space="preserve">• </w:t>
      </w:r>
      <w:r>
        <w:t>Quick access to summarized information</w:t>
        <w:br/>
      </w:r>
      <w:r>
        <w:rPr>
          <w:b/>
        </w:rPr>
        <w:t xml:space="preserve">• </w:t>
      </w:r>
      <w:r>
        <w:t>High accuracy and reliability</w:t>
        <w:br/>
      </w:r>
      <w:r>
        <w:rPr>
          <w:b/>
        </w:rPr>
        <w:t xml:space="preserve">• </w:t>
      </w:r>
      <w:r>
        <w:t>Multilingual support</w:t>
        <w:br/>
      </w:r>
      <w:r>
        <w:rPr>
          <w:b/>
        </w:rPr>
        <w:t xml:space="preserve">• </w:t>
      </w:r>
      <w:r>
        <w:t>Customizable output options</w:t>
        <w:br/>
      </w:r>
      <w:r>
        <w:rPr>
          <w:b/>
        </w:rPr>
        <w:t xml:space="preserve">• </w:t>
      </w:r>
      <w:r>
        <w:t>Easy file upload and text input</w:t>
        <w:br/>
      </w:r>
      <w:r>
        <w:rPr>
          <w:b/>
        </w:rPr>
        <w:t xml:space="preserve">• </w:t>
      </w:r>
      <w:r>
        <w:t>Performance feedback and metrics</w:t>
        <w:br/>
        <w:br/>
      </w:r>
      <w:r>
        <w:rPr>
          <w:b/>
        </w:rPr>
        <w:t>System Requirements:</w:t>
        <w:br/>
      </w:r>
      <w:r>
        <w:rPr>
          <w:b/>
        </w:rPr>
        <w:t xml:space="preserve">• </w:t>
      </w:r>
      <w:r>
        <w:t>Web-based architecture for universal accessibility</w:t>
        <w:br/>
      </w:r>
      <w:r>
        <w:rPr>
          <w:b/>
        </w:rPr>
        <w:t xml:space="preserve">• </w:t>
      </w:r>
      <w:r>
        <w:t>Integration with multiple AI models</w:t>
        <w:br/>
      </w:r>
      <w:r>
        <w:rPr>
          <w:b/>
        </w:rPr>
        <w:t xml:space="preserve">• </w:t>
      </w:r>
      <w:r>
        <w:t>Robust error handling and recovery</w:t>
        <w:br/>
      </w:r>
      <w:r>
        <w:rPr>
          <w:b/>
        </w:rPr>
        <w:t xml:space="preserve">• </w:t>
      </w:r>
      <w:r>
        <w:t>Scalable backend infrastructure</w:t>
        <w:br/>
      </w:r>
      <w:r>
        <w:rPr>
          <w:b/>
        </w:rPr>
        <w:t xml:space="preserve">• </w:t>
      </w:r>
      <w:r>
        <w:t>Responsive and modern user interface</w:t>
        <w:br/>
      </w:r>
      <w:r>
        <w:rPr>
          <w:b/>
        </w:rPr>
        <w:t xml:space="preserve">• </w:t>
      </w:r>
      <w:r>
        <w:t>Data security and privacy protection</w:t>
        <w:br/>
      </w:r>
    </w:p>
    <w:p/>
    <w:p>
      <w:pPr>
        <w:pStyle w:val="Heading1"/>
      </w:pPr>
      <w:r>
        <w:t>6. Proposed Solution</w:t>
      </w:r>
    </w:p>
    <w:p>
      <w:pPr>
        <w:pStyle w:val="Heading2"/>
      </w:pPr>
      <w:r>
        <w:t>6.1 System Architecture</w:t>
      </w:r>
    </w:p>
    <w:p>
      <w:r>
        <w:t>The Web-Based Article Summarizer employs a modern, scalable architecture:</w:t>
        <w:br/>
        <w:br/>
      </w:r>
      <w:r>
        <w:rPr>
          <w:b/>
        </w:rPr>
        <w:t>Frontend Layer:</w:t>
        <w:br/>
      </w:r>
      <w:r>
        <w:rPr>
          <w:b/>
        </w:rPr>
        <w:t xml:space="preserve">• </w:t>
      </w:r>
      <w:r>
        <w:t>Responsive web interface built with HTML5, CSS3, and JavaScript</w:t>
        <w:br/>
      </w:r>
      <w:r>
        <w:rPr>
          <w:b/>
        </w:rPr>
        <w:t xml:space="preserve">• </w:t>
      </w:r>
      <w:r>
        <w:t>Modern UI with theme switching and accessibility features</w:t>
        <w:br/>
      </w:r>
      <w:r>
        <w:rPr>
          <w:b/>
        </w:rPr>
        <w:t xml:space="preserve">• </w:t>
      </w:r>
      <w:r>
        <w:t>Real-time form validation and user feedback</w:t>
        <w:br/>
      </w:r>
      <w:r>
        <w:rPr>
          <w:b/>
        </w:rPr>
        <w:t xml:space="preserve">• </w:t>
      </w:r>
      <w:r>
        <w:t>Local storage for summary history management</w:t>
        <w:br/>
        <w:br/>
      </w:r>
      <w:r>
        <w:rPr>
          <w:b/>
        </w:rPr>
        <w:t>Backend Layer:</w:t>
        <w:br/>
      </w:r>
      <w:r>
        <w:rPr>
          <w:b/>
        </w:rPr>
        <w:t xml:space="preserve">• </w:t>
      </w:r>
      <w:r>
        <w:t>Flask web framework for API endpoints and request handling</w:t>
        <w:br/>
      </w:r>
      <w:r>
        <w:rPr>
          <w:b/>
        </w:rPr>
        <w:t xml:space="preserve">• </w:t>
      </w:r>
      <w:r>
        <w:t>Multiple AI model integration (BART, T5, PEGASUS, mT5)</w:t>
        <w:br/>
      </w:r>
      <w:r>
        <w:rPr>
          <w:b/>
        </w:rPr>
        <w:t xml:space="preserve">• </w:t>
      </w:r>
      <w:r>
        <w:t>Advanced text processing and chunking algorithms</w:t>
        <w:br/>
      </w:r>
      <w:r>
        <w:rPr>
          <w:b/>
        </w:rPr>
        <w:t xml:space="preserve">• </w:t>
      </w:r>
      <w:r>
        <w:t>Comprehensive error handling and fallback mechanisms</w:t>
        <w:br/>
        <w:br/>
      </w:r>
      <w:r>
        <w:rPr>
          <w:b/>
        </w:rPr>
        <w:t>AI Model Layer:</w:t>
        <w:br/>
      </w:r>
      <w:r>
        <w:rPr>
          <w:b/>
        </w:rPr>
        <w:t xml:space="preserve">• </w:t>
      </w:r>
      <w:r>
        <w:t>Transformer-based models for abstractive summarization</w:t>
        <w:br/>
      </w:r>
      <w:r>
        <w:rPr>
          <w:b/>
        </w:rPr>
        <w:t xml:space="preserve">• </w:t>
      </w:r>
      <w:r>
        <w:t>Semantic similarity calculation using Sentence-BERT</w:t>
        <w:br/>
      </w:r>
      <w:r>
        <w:rPr>
          <w:b/>
        </w:rPr>
        <w:t xml:space="preserve">• </w:t>
      </w:r>
      <w:r>
        <w:t>Multi-language support with specialized Arabic processing</w:t>
        <w:br/>
      </w:r>
      <w:r>
        <w:rPr>
          <w:b/>
        </w:rPr>
        <w:t xml:space="preserve">• </w:t>
      </w:r>
      <w:r>
        <w:t>Performance optimization and caching mechanisms</w:t>
        <w:br/>
      </w:r>
    </w:p>
    <w:p>
      <w:pPr>
        <w:pStyle w:val="Heading2"/>
      </w:pPr>
      <w:r>
        <w:t>6.2 Features and Functionalities</w:t>
      </w:r>
    </w:p>
    <w:p>
      <w:r>
        <w:rPr>
          <w:b/>
        </w:rPr>
        <w:t>Core Features:</w:t>
        <w:br/>
      </w:r>
      <w:r>
        <w:rPr>
          <w:b/>
        </w:rPr>
        <w:t xml:space="preserve">• </w:t>
      </w:r>
      <w:r>
        <w:t>Multi-language summarization (English and Arabic)</w:t>
        <w:br/>
      </w:r>
      <w:r>
        <w:rPr>
          <w:b/>
        </w:rPr>
        <w:t xml:space="preserve">• </w:t>
      </w:r>
      <w:r>
        <w:t>Multiple AI model selection (BART, T5, PEGASUS, mT5)</w:t>
        <w:br/>
      </w:r>
      <w:r>
        <w:rPr>
          <w:b/>
        </w:rPr>
        <w:t xml:space="preserve">• </w:t>
      </w:r>
      <w:r>
        <w:t>Customizable summary length (Short, Medium, Long)</w:t>
        <w:br/>
      </w:r>
      <w:r>
        <w:rPr>
          <w:b/>
        </w:rPr>
        <w:t xml:space="preserve">• </w:t>
      </w:r>
      <w:r>
        <w:t>Tone customization (Default, Formal, Casual, Tweet-style)</w:t>
        <w:br/>
      </w:r>
      <w:r>
        <w:rPr>
          <w:b/>
        </w:rPr>
        <w:t xml:space="preserve">• </w:t>
      </w:r>
      <w:r>
        <w:t>File upload support (PDF, DOCX, TXT formats)</w:t>
        <w:br/>
      </w:r>
      <w:r>
        <w:rPr>
          <w:b/>
        </w:rPr>
        <w:t xml:space="preserve">• </w:t>
      </w:r>
      <w:r>
        <w:t>Direct text input with real-time word counting</w:t>
        <w:br/>
        <w:br/>
      </w:r>
      <w:r>
        <w:rPr>
          <w:b/>
        </w:rPr>
        <w:t>Advanced Features:</w:t>
        <w:br/>
      </w:r>
      <w:r>
        <w:rPr>
          <w:b/>
        </w:rPr>
        <w:t xml:space="preserve">• </w:t>
      </w:r>
      <w:r>
        <w:t>Performance metrics (confidence score, semantic similarity)</w:t>
        <w:br/>
      </w:r>
      <w:r>
        <w:rPr>
          <w:b/>
        </w:rPr>
        <w:t xml:space="preserve">• </w:t>
      </w:r>
      <w:r>
        <w:t>Summary history with localStorage persistence</w:t>
        <w:br/>
      </w:r>
      <w:r>
        <w:rPr>
          <w:b/>
        </w:rPr>
        <w:t xml:space="preserve">• </w:t>
      </w:r>
      <w:r>
        <w:t>Copy to clipboard functionality</w:t>
        <w:br/>
      </w:r>
      <w:r>
        <w:rPr>
          <w:b/>
        </w:rPr>
        <w:t xml:space="preserve">• </w:t>
      </w:r>
      <w:r>
        <w:t>Theme switching (Light/Dark mode)</w:t>
        <w:br/>
      </w:r>
      <w:r>
        <w:rPr>
          <w:b/>
        </w:rPr>
        <w:t xml:space="preserve">• </w:t>
      </w:r>
      <w:r>
        <w:t>Responsive design for mobile and desktop</w:t>
        <w:br/>
      </w:r>
      <w:r>
        <w:rPr>
          <w:b/>
        </w:rPr>
        <w:t xml:space="preserve">• </w:t>
      </w:r>
      <w:r>
        <w:t>Comprehensive error handling and user feedback</w:t>
        <w:br/>
      </w:r>
      <w:r>
        <w:rPr>
          <w:b/>
        </w:rPr>
        <w:t xml:space="preserve">• </w:t>
      </w:r>
      <w:r>
        <w:t>Health check endpoints for system monitoring</w:t>
        <w:br/>
      </w:r>
    </w:p>
    <w:p>
      <w:pPr>
        <w:pStyle w:val="Heading2"/>
      </w:pPr>
      <w:r>
        <w:t>6.3 Performance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Success Rate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Time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Similarity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Best Use Case</w:t>
            </w:r>
          </w:p>
        </w:tc>
      </w:tr>
      <w:tr>
        <w:tc>
          <w:tcPr>
            <w:tcW w:type="dxa" w:w="1728"/>
          </w:tcPr>
          <w:p>
            <w:r>
              <w:t>BART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8.442s</w:t>
            </w:r>
          </w:p>
        </w:tc>
        <w:tc>
          <w:tcPr>
            <w:tcW w:type="dxa" w:w="1728"/>
          </w:tcPr>
          <w:p>
            <w:r>
              <w:t>95.1%</w:t>
            </w:r>
          </w:p>
        </w:tc>
        <w:tc>
          <w:tcPr>
            <w:tcW w:type="dxa" w:w="1728"/>
          </w:tcPr>
          <w:p>
            <w:r>
              <w:t>High-quality summaries</w:t>
            </w:r>
          </w:p>
        </w:tc>
      </w:tr>
      <w:tr>
        <w:tc>
          <w:tcPr>
            <w:tcW w:type="dxa" w:w="1728"/>
          </w:tcPr>
          <w:p>
            <w:r>
              <w:t>T5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5.886s</w:t>
            </w:r>
          </w:p>
        </w:tc>
        <w:tc>
          <w:tcPr>
            <w:tcW w:type="dxa" w:w="1728"/>
          </w:tcPr>
          <w:p>
            <w:r>
              <w:t>79.6%</w:t>
            </w:r>
          </w:p>
        </w:tc>
        <w:tc>
          <w:tcPr>
            <w:tcW w:type="dxa" w:w="1728"/>
          </w:tcPr>
          <w:p>
            <w:r>
              <w:t>Real-time applications</w:t>
            </w:r>
          </w:p>
        </w:tc>
      </w:tr>
      <w:tr>
        <w:tc>
          <w:tcPr>
            <w:tcW w:type="dxa" w:w="1728"/>
          </w:tcPr>
          <w:p>
            <w:r>
              <w:t>PEGASUS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15.808s</w:t>
            </w:r>
          </w:p>
        </w:tc>
        <w:tc>
          <w:tcPr>
            <w:tcW w:type="dxa" w:w="1728"/>
          </w:tcPr>
          <w:p>
            <w:r>
              <w:t>72.8%</w:t>
            </w:r>
          </w:p>
        </w:tc>
        <w:tc>
          <w:tcPr>
            <w:tcW w:type="dxa" w:w="1728"/>
          </w:tcPr>
          <w:p>
            <w:r>
              <w:t>Complex documents</w:t>
            </w:r>
          </w:p>
        </w:tc>
      </w:tr>
      <w:tr>
        <w:tc>
          <w:tcPr>
            <w:tcW w:type="dxa" w:w="1728"/>
          </w:tcPr>
          <w:p>
            <w:r>
              <w:t>Arabic (mT5)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10.216s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Arabic content</w:t>
            </w:r>
          </w:p>
        </w:tc>
      </w:tr>
    </w:tbl>
    <w:p/>
    <w:p>
      <w:pPr>
        <w:pStyle w:val="Heading1"/>
      </w:pPr>
      <w:r>
        <w:t>7. Conclusion</w:t>
      </w:r>
    </w:p>
    <w:p>
      <w:pPr>
        <w:pStyle w:val="Heading2"/>
      </w:pPr>
      <w:r>
        <w:t>7.1 Benefits of the Solution</w:t>
      </w:r>
    </w:p>
    <w:p>
      <w:r>
        <w:t>The Web-Based Article Summarizer provides significant benefits:</w:t>
        <w:br/>
        <w:br/>
      </w:r>
      <w:r>
        <w:rPr>
          <w:b/>
        </w:rPr>
        <w:t>For Users:</w:t>
        <w:br/>
      </w:r>
      <w:r>
        <w:rPr>
          <w:b/>
        </w:rPr>
        <w:t xml:space="preserve">• </w:t>
      </w:r>
      <w:r>
        <w:t>Time savings of 60-80% in information processing</w:t>
        <w:br/>
      </w:r>
      <w:r>
        <w:rPr>
          <w:b/>
        </w:rPr>
        <w:t xml:space="preserve">• </w:t>
      </w:r>
      <w:r>
        <w:t>Access to high-quality summaries with 95.1% accuracy</w:t>
        <w:br/>
      </w:r>
      <w:r>
        <w:rPr>
          <w:b/>
        </w:rPr>
        <w:t xml:space="preserve">• </w:t>
      </w:r>
      <w:r>
        <w:t>Multilingual support for global accessibility</w:t>
        <w:br/>
      </w:r>
      <w:r>
        <w:rPr>
          <w:b/>
        </w:rPr>
        <w:t xml:space="preserve">• </w:t>
      </w:r>
      <w:r>
        <w:t>Customizable output options for diverse needs</w:t>
        <w:br/>
      </w:r>
      <w:r>
        <w:rPr>
          <w:b/>
        </w:rPr>
        <w:t xml:space="preserve">• </w:t>
      </w:r>
      <w:r>
        <w:t>Intuitive interface requiring no technical expertise</w:t>
        <w:br/>
        <w:br/>
      </w:r>
      <w:r>
        <w:rPr>
          <w:b/>
        </w:rPr>
        <w:t>For Organizations:</w:t>
        <w:br/>
      </w:r>
      <w:r>
        <w:rPr>
          <w:b/>
        </w:rPr>
        <w:t xml:space="preserve">• </w:t>
      </w:r>
      <w:r>
        <w:t>Improved productivity and decision-making speed</w:t>
        <w:br/>
      </w:r>
      <w:r>
        <w:rPr>
          <w:b/>
        </w:rPr>
        <w:t xml:space="preserve">• </w:t>
      </w:r>
      <w:r>
        <w:t>Reduced information overload and cognitive load</w:t>
        <w:br/>
      </w:r>
      <w:r>
        <w:rPr>
          <w:b/>
        </w:rPr>
        <w:t xml:space="preserve">• </w:t>
      </w:r>
      <w:r>
        <w:t>Enhanced accessibility for diverse language users</w:t>
        <w:br/>
      </w:r>
      <w:r>
        <w:rPr>
          <w:b/>
        </w:rPr>
        <w:t xml:space="preserve">• </w:t>
      </w:r>
      <w:r>
        <w:t>Scalable solution for growing information needs</w:t>
        <w:br/>
      </w:r>
      <w:r>
        <w:rPr>
          <w:b/>
        </w:rPr>
        <w:t xml:space="preserve">• </w:t>
      </w:r>
      <w:r>
        <w:t>Cost-effective alternative to manual summarization</w:t>
        <w:br/>
      </w:r>
    </w:p>
    <w:p>
      <w:pPr>
        <w:pStyle w:val="Heading2"/>
      </w:pPr>
      <w:r>
        <w:t>7.2 Future Development Plans</w:t>
      </w:r>
    </w:p>
    <w:p>
      <w:r>
        <w:t>Planned enhancements and future development:</w:t>
        <w:br/>
        <w:br/>
      </w:r>
      <w:r>
        <w:rPr>
          <w:b/>
        </w:rPr>
        <w:t>Short-term Goals (3-6 months):</w:t>
        <w:br/>
      </w:r>
      <w:r>
        <w:rPr>
          <w:b/>
        </w:rPr>
        <w:t xml:space="preserve">• </w:t>
      </w:r>
      <w:r>
        <w:t>Add support for additional languages (Spanish, French, German)</w:t>
        <w:br/>
      </w:r>
      <w:r>
        <w:rPr>
          <w:b/>
        </w:rPr>
        <w:t xml:space="preserve">• </w:t>
      </w:r>
      <w:r>
        <w:t>Implement user authentication and cloud storage</w:t>
        <w:br/>
      </w:r>
      <w:r>
        <w:rPr>
          <w:b/>
        </w:rPr>
        <w:t xml:space="preserve">• </w:t>
      </w:r>
      <w:r>
        <w:t>Add batch processing for multiple documents</w:t>
        <w:br/>
      </w:r>
      <w:r>
        <w:rPr>
          <w:b/>
        </w:rPr>
        <w:t xml:space="preserve">• </w:t>
      </w:r>
      <w:r>
        <w:t>Enhance mobile application development</w:t>
        <w:br/>
      </w:r>
      <w:r>
        <w:rPr>
          <w:b/>
        </w:rPr>
        <w:t xml:space="preserve">• </w:t>
      </w:r>
      <w:r>
        <w:t>Integrate with popular document management systems</w:t>
        <w:br/>
        <w:br/>
      </w:r>
      <w:r>
        <w:rPr>
          <w:b/>
        </w:rPr>
        <w:t>Long-term Goals (6-12 months):</w:t>
        <w:br/>
      </w:r>
      <w:r>
        <w:rPr>
          <w:b/>
        </w:rPr>
        <w:t xml:space="preserve">• </w:t>
      </w:r>
      <w:r>
        <w:t>Develop domain-specific models for specialized content</w:t>
        <w:br/>
      </w:r>
      <w:r>
        <w:rPr>
          <w:b/>
        </w:rPr>
        <w:t xml:space="preserve">• </w:t>
      </w:r>
      <w:r>
        <w:t>Implement real-time collaboration features</w:t>
        <w:br/>
      </w:r>
      <w:r>
        <w:rPr>
          <w:b/>
        </w:rPr>
        <w:t xml:space="preserve">• </w:t>
      </w:r>
      <w:r>
        <w:t>Add voice-to-text and audio summarization</w:t>
        <w:br/>
      </w:r>
      <w:r>
        <w:rPr>
          <w:b/>
        </w:rPr>
        <w:t xml:space="preserve">• </w:t>
      </w:r>
      <w:r>
        <w:t>Integrate with AI-powered content recommendation</w:t>
        <w:br/>
      </w:r>
      <w:r>
        <w:rPr>
          <w:b/>
        </w:rPr>
        <w:t xml:space="preserve">• </w:t>
      </w:r>
      <w:r>
        <w:t>Develop API for third-party integrations</w:t>
        <w:br/>
      </w:r>
      <w:r>
        <w:rPr>
          <w:b/>
        </w:rPr>
        <w:t xml:space="preserve">• </w:t>
      </w:r>
      <w:r>
        <w:t>Implement advanced analytics and usage insights</w:t>
        <w:br/>
      </w:r>
    </w:p>
    <w:p/>
    <w:p>
      <w:pPr>
        <w:pStyle w:val="Heading1"/>
      </w:pPr>
      <w:r>
        <w:t>8. References</w:t>
      </w:r>
    </w:p>
    <w:p>
      <w:r>
        <w:rPr>
          <w:b/>
        </w:rPr>
        <w:t>Key Research Papers and Materials:</w:t>
        <w:br/>
        <w:br/>
      </w:r>
      <w:r>
        <w:rPr>
          <w:b/>
        </w:rPr>
        <w:t xml:space="preserve">1. </w:t>
      </w:r>
      <w:r>
        <w:t>Vaswani, A., Shazeer, N., Parmar, N., Uszkoreit, J., Jones, L., Gomez, A. N., ... &amp; Polosukhin, I. (2017). Attention is all you need. Advances in neural information processing systems, 30.</w:t>
        <w:br/>
        <w:br/>
      </w:r>
      <w:r>
        <w:rPr>
          <w:b/>
        </w:rPr>
        <w:t xml:space="preserve">2. </w:t>
      </w:r>
      <w:r>
        <w:t>Lewis, M., Liu, Y., Goyal, N., Ghazvininejad, M., Mohamed, A., Levy, O., ... &amp; Zettlemoyer, L. (2019). Bart: Denoising sequence-to-sequence pre-training for natural language generation, translation, and comprehension. arXiv preprint arXiv:1910.13461.</w:t>
        <w:br/>
        <w:br/>
      </w:r>
      <w:r>
        <w:rPr>
          <w:b/>
        </w:rPr>
        <w:t xml:space="preserve">3. </w:t>
      </w:r>
      <w:r>
        <w:t>Raffel, C., Shazeer, N., Roberts, A., Lee, K., Narang, S., Matena, M., ... &amp; Liu, P. J. (2019). Exploring the limits of transfer learning with a unified text-to-text transformer. arXiv preprint arXiv:1910.10683.</w:t>
        <w:br/>
        <w:br/>
      </w:r>
      <w:r>
        <w:rPr>
          <w:b/>
        </w:rPr>
        <w:t xml:space="preserve">4. </w:t>
      </w:r>
      <w:r>
        <w:t>Zhang, J., Zhao, Y., Saleh, M., &amp; Liu, P. (2019). Pegasus: Pre-training with extracted gap-sentences for abstractive summarization. arXiv preprint arXiv:1912.08777.</w:t>
        <w:br/>
        <w:br/>
      </w:r>
      <w:r>
        <w:rPr>
          <w:b/>
        </w:rPr>
        <w:t xml:space="preserve">5. </w:t>
      </w:r>
      <w:r>
        <w:t>Xue, L., Constant, N., Roberts, A., Kale, M., Al-Rfou, R., Siddhant, A., ... &amp; Raffel, C. (2020). mT5: A massively multilingual pre-trained text-to-text transformer. arXiv preprint arXiv:2010.11934.</w:t>
        <w:br/>
        <w:br/>
      </w:r>
      <w:r>
        <w:rPr>
          <w:b/>
        </w:rPr>
        <w:t xml:space="preserve">6. </w:t>
      </w:r>
      <w:r>
        <w:t>Reimers, N., &amp; Gurevych, I. (2019). Sentence-bert: Sentence embeddings using siamese bert-networks. arXiv preprint arXiv:1908.10084.</w:t>
        <w:br/>
        <w:br/>
      </w:r>
      <w:r>
        <w:rPr>
          <w:b/>
        </w:rPr>
        <w:t xml:space="preserve">7. </w:t>
      </w:r>
      <w:r>
        <w:t>Devlin, J., Chang, M. W., Lee, K., &amp; Toutanova, K. (2018). Bert: Pre-training of deep bidirectional transformers for language understanding. arXiv preprint arXiv:1810.04805.</w:t>
        <w:br/>
        <w:br/>
      </w:r>
      <w:r>
        <w:rPr>
          <w:b/>
        </w:rPr>
        <w:t xml:space="preserve">8. </w:t>
      </w:r>
      <w:r>
        <w:t>Liu, Y., Ott, M., Goyal, N., Du, J., Joshi, M., Chen, D., ... &amp; Stoyanov, V. (2019). Roberta: A robustly optimized bert pretraining approach. arXiv preprint arXiv:1907.11692.</w:t>
        <w:br/>
        <w:br/>
      </w:r>
      <w:r>
        <w:rPr>
          <w:b/>
        </w:rPr>
        <w:t xml:space="preserve">9. </w:t>
      </w:r>
      <w:r>
        <w:t>Lin, C. Y. (2004). Rouge: A package for automatic evaluation of summaries. Text summarization branches out, 74-81.</w:t>
        <w:br/>
        <w:br/>
      </w:r>
      <w:r>
        <w:rPr>
          <w:b/>
        </w:rPr>
        <w:t xml:space="preserve">10. </w:t>
      </w:r>
      <w:r>
        <w:t>Papineni, K., Roukos, S., Ward, T., &amp; Zhu, W. J. (2002). Bleu: a method for automatic evaluation of machine translation. In Proceedings of the 40th annual meeting of the Association for Computational Linguistics (pp. 311-318).</w:t>
        <w:br/>
        <w:br/>
      </w:r>
      <w:r>
        <w:rPr>
          <w:b/>
        </w:rPr>
        <w:t>Technical Documentation:</w:t>
        <w:br/>
        <w:br/>
      </w:r>
      <w:r>
        <w:rPr>
          <w:b/>
        </w:rPr>
        <w:t xml:space="preserve">• </w:t>
      </w:r>
      <w:r>
        <w:t>Flask Documentation: https://flask.palletsprojects.com/</w:t>
        <w:br/>
      </w:r>
      <w:r>
        <w:rPr>
          <w:b/>
        </w:rPr>
        <w:t xml:space="preserve">• </w:t>
      </w:r>
      <w:r>
        <w:t>Transformers Library: https://huggingface.co/transformers/</w:t>
        <w:br/>
      </w:r>
      <w:r>
        <w:rPr>
          <w:b/>
        </w:rPr>
        <w:t xml:space="preserve">• </w:t>
      </w:r>
      <w:r>
        <w:t>Sentence Transformers: https://www.sbert.net/</w:t>
        <w:br/>
      </w:r>
      <w:r>
        <w:rPr>
          <w:b/>
        </w:rPr>
        <w:t xml:space="preserve">• </w:t>
      </w:r>
      <w:r>
        <w:t>PyTorch Documentation: https://pytorch.org/docs/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